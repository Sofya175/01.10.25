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8324C" w14:textId="05850069" w:rsidR="00524D5D" w:rsidRPr="00BA2072" w:rsidRDefault="00BA2072" w:rsidP="00BA207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0" w:name="_GoBack"/>
      <w:r w:rsidRPr="00BA2072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Добрый день</w:t>
      </w:r>
      <w:r w:rsidRPr="00BA2072">
        <w:rPr>
          <w:rFonts w:ascii="Times New Roman" w:hAnsi="Times New Roman" w:cs="Times New Roman"/>
          <w:b/>
          <w:bCs/>
          <w:sz w:val="24"/>
          <w:szCs w:val="24"/>
        </w:rPr>
        <w:t xml:space="preserve">, Семён Семёнович</w:t>
      </w:r>
      <w:r w:rsidRPr="00BA2072">
        <w:rPr>
          <w:rFonts w:ascii="Times New Roman" w:hAnsi="Times New Roman" w:cs="Times New Roman"/>
          <w:b/>
          <w:bCs/>
          <w:sz w:val="24"/>
          <w:szCs w:val="24"/>
          <w:lang w:val="ru-RU"/>
        </w:rPr>
        <w:t>!</w:t>
      </w:r>
    </w:p>
    <w:bookmarkEnd w:id="0"/>
    <w:p w14:paraId="5A6D734A" w14:textId="3074533D" w:rsidR="00BA2072" w:rsidRDefault="00BA2072" w:rsidP="00BA207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Приглашаю Вас на </w:t>
      </w:r>
      <w:r w:rsidRPr="00BA2072">
        <w:rPr>
          <w:rFonts w:ascii="Times New Roman" w:hAnsi="Times New Roman" w:cs="Times New Roman"/>
          <w:sz w:val="24"/>
          <w:szCs w:val="24"/>
          <w:lang w:val="ru-RU"/>
        </w:rPr>
        <w:t xml:space="preserve">увеселительное мероприятие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которое состоится в </w:t>
      </w:r>
      <w:r w:rsidRPr="00BA2072">
        <w:rPr>
          <w:rFonts w:ascii="Times New Roman" w:hAnsi="Times New Roman" w:cs="Times New Roman"/>
          <w:sz w:val="24"/>
          <w:szCs w:val="24"/>
          <w:lang w:val="ru-RU"/>
        </w:rPr>
        <w:t xml:space="preserve">ДК Газа</w:t>
      </w:r>
      <w:r w:rsidRPr="00BA20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A2072">
        <w:rPr>
          <w:rFonts w:ascii="Times New Roman" w:hAnsi="Times New Roman" w:cs="Times New Roman"/>
          <w:sz w:val="24"/>
          <w:szCs w:val="24"/>
          <w:lang w:val="ru-RU"/>
        </w:rPr>
        <w:t xml:space="preserve">07.10.2025</w:t>
      </w:r>
      <w:r w:rsidRPr="00BA207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9AA0FB7" w14:textId="3A8AF440" w:rsidR="00BA2072" w:rsidRDefault="00BA2072" w:rsidP="00BA207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Прошу не опаздывать, начало в </w:t>
      </w:r>
      <w:r w:rsidRPr="00BA2072">
        <w:rPr>
          <w:rFonts w:ascii="Times New Roman" w:hAnsi="Times New Roman" w:cs="Times New Roman"/>
          <w:sz w:val="24"/>
          <w:szCs w:val="24"/>
          <w:lang w:val="ru-RU"/>
        </w:rPr>
        <w:t xml:space="preserve">20:53</w:t>
      </w:r>
      <w:r w:rsidRPr="00BA207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FC9099F" w14:textId="7F572E86" w:rsidR="00BA2072" w:rsidRDefault="00BA2072" w:rsidP="00BA207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 собой необходимо иметь:</w:t>
      </w:r>
    </w:p>
    <w:p w14:paraId="4EA0B647" w14:textId="35A3265D" w:rsidR="00BA2072" w:rsidRDefault="00BA2072" w:rsidP="00BA2072">
      <w:pPr>
        <w:rPr>
          <w:rFonts w:ascii="Times New Roman" w:hAnsi="Times New Roman" w:cs="Times New Roman"/>
          <w:sz w:val="24"/>
          <w:szCs w:val="24"/>
        </w:rPr>
      </w:pPr>
      <w:r w:rsidRPr="00BA2072">
        <w:rPr>
          <w:rFonts w:ascii="Times New Roman" w:hAnsi="Times New Roman" w:cs="Times New Roman"/>
          <w:sz w:val="24"/>
          <w:szCs w:val="24"/>
        </w:rPr>
        <w:t xml:space="preserve"/>
      </w:r>
    </w:p>
    <w:p w14:paraId="4F038737" w14:textId="13822C75" w:rsidR="00BA2072" w:rsidRDefault="00BA2072" w:rsidP="00BA2072">
      <w:pPr>
        <w:pStyle w:val="a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</w:t>
      </w:r>
    </w:p>
    <w:p w14:paraId="3076B817" w14:textId="09673A87" w:rsidR="00BA2072" w:rsidRPr="00BA2072" w:rsidRDefault="00BA2072" w:rsidP="00BA2072">
      <w:pPr>
        <w:rPr>
          <w:rFonts w:ascii="Times New Roman" w:hAnsi="Times New Roman" w:cs="Times New Roman"/>
          <w:sz w:val="24"/>
          <w:szCs w:val="24"/>
        </w:rPr>
      </w:pPr>
      <w:r w:rsidRPr="00BA2072">
        <w:rPr>
          <w:rFonts w:ascii="Times New Roman" w:hAnsi="Times New Roman" w:cs="Times New Roman"/>
          <w:sz w:val="24"/>
          <w:szCs w:val="24"/>
        </w:rPr>
        <w:t xml:space="preserve"/>
      </w:r>
    </w:p>
    <w:p w14:paraId="4F038737" w14:textId="13822C75" w:rsidR="00BA2072" w:rsidRDefault="00BA2072" w:rsidP="00BA2072">
      <w:pPr>
        <w:pStyle w:val="a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приглашение</w:t>
      </w:r>
    </w:p>
    <w:p w14:paraId="3076B817" w14:textId="09673A87" w:rsidR="00BA2072" w:rsidRPr="00BA2072" w:rsidRDefault="00BA2072" w:rsidP="00BA2072">
      <w:pPr>
        <w:rPr>
          <w:rFonts w:ascii="Times New Roman" w:hAnsi="Times New Roman" w:cs="Times New Roman"/>
          <w:sz w:val="24"/>
          <w:szCs w:val="24"/>
        </w:rPr>
      </w:pPr>
      <w:r w:rsidRPr="00BA2072">
        <w:rPr>
          <w:rFonts w:ascii="Times New Roman" w:hAnsi="Times New Roman" w:cs="Times New Roman"/>
          <w:sz w:val="24"/>
          <w:szCs w:val="24"/>
        </w:rPr>
        <w:t xml:space="preserve"/>
      </w:r>
    </w:p>
    <w:p w14:paraId="22268887" w14:textId="77777777" w:rsidR="00BA2072" w:rsidRPr="00BA2072" w:rsidRDefault="00BA2072" w:rsidP="00BA2072">
      <w:pPr>
        <w:rPr>
          <w:rFonts w:ascii="Times New Roman" w:hAnsi="Times New Roman" w:cs="Times New Roman"/>
          <w:sz w:val="24"/>
          <w:szCs w:val="24"/>
        </w:rPr>
      </w:pPr>
    </w:p>
    <w:sectPr w:rsidR="00BA2072" w:rsidRPr="00BA20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56670BA"/>
    <w:multiLevelType w:val="hybridMultilevel"/>
    <w:tmpl w:val="AC945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24D5D"/>
    <w:rsid w:val="00AA1D8D"/>
    <w:rsid w:val="00B47730"/>
    <w:rsid w:val="00BA2072"/>
    <w:rsid w:val="00CB0664"/>
    <w:rsid w:val="00DE3C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CB6184"/>
  <w14:defaultImageDpi w14:val="300"/>
  <w15:docId w15:val="{22AFAB3C-1DC0-4EF6-9017-5DE0913B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42CEF5-FCEF-4885-8096-CC494C9E4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student</cp:lastModifiedBy>
  <cp:revision>3</cp:revision>
  <dcterms:created xsi:type="dcterms:W3CDTF">2025-10-07T07:16:00Z</dcterms:created>
  <dcterms:modified xsi:type="dcterms:W3CDTF">2025-10-07T07:23:00Z</dcterms:modified>
  <cp:category/>
  <dc:identifier/>
  <dc:language/>
</cp:coreProperties>
</file>