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8324C" w14:textId="05850069" w:rsidR="00524D5D" w:rsidRPr="00BA2072" w:rsidRDefault="00BA2072" w:rsidP="00BA207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r w:rsidRPr="00BA207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Добрый день</w:t>
      </w:r>
      <w:r w:rsidRPr="00BA2072">
        <w:rPr>
          <w:rFonts w:ascii="Times New Roman" w:hAnsi="Times New Roman" w:cs="Times New Roman"/>
          <w:b/>
          <w:bCs/>
          <w:sz w:val="24"/>
          <w:szCs w:val="24"/>
        </w:rPr>
        <w:t>, {{name}}</w:t>
      </w:r>
      <w:r w:rsidRPr="00BA2072">
        <w:rPr>
          <w:rFonts w:ascii="Times New Roman" w:hAnsi="Times New Roman" w:cs="Times New Roman"/>
          <w:b/>
          <w:bCs/>
          <w:sz w:val="24"/>
          <w:szCs w:val="24"/>
          <w:lang w:val="ru-RU"/>
        </w:rPr>
        <w:t>!</w:t>
      </w:r>
    </w:p>
    <w:bookmarkEnd w:id="0"/>
    <w:p w14:paraId="5A6D734A" w14:textId="3074533D" w:rsidR="00BA2072" w:rsidRDefault="00BA2072" w:rsidP="00BA20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Приглашаю Вас на 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{{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}}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состоится в 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{{</w:t>
      </w:r>
      <w:r>
        <w:rPr>
          <w:rFonts w:ascii="Times New Roman" w:hAnsi="Times New Roman" w:cs="Times New Roman"/>
          <w:sz w:val="24"/>
          <w:szCs w:val="24"/>
        </w:rPr>
        <w:t>place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}}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{{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}}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AA0FB7" w14:textId="3A8AF440" w:rsidR="00BA2072" w:rsidRDefault="00BA2072" w:rsidP="00BA20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Прошу не опаздывать, начало в 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{{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BA2072">
        <w:rPr>
          <w:rFonts w:ascii="Times New Roman" w:hAnsi="Times New Roman" w:cs="Times New Roman"/>
          <w:sz w:val="24"/>
          <w:szCs w:val="24"/>
        </w:rPr>
        <w:t>me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}}</w:t>
      </w:r>
      <w:r w:rsidRPr="00BA207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C9099F" w14:textId="7F572E86" w:rsidR="00BA2072" w:rsidRDefault="00BA2072" w:rsidP="00BA20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собой необходимо иметь:</w:t>
      </w:r>
    </w:p>
    <w:p w14:paraId="4EA0B647" w14:textId="35A3265D" w:rsidR="00BA2072" w:rsidRDefault="00BA2072" w:rsidP="00BA2072">
      <w:pPr>
        <w:rPr>
          <w:rFonts w:ascii="Times New Roman" w:hAnsi="Times New Roman" w:cs="Times New Roman"/>
          <w:sz w:val="24"/>
          <w:szCs w:val="24"/>
        </w:rPr>
      </w:pPr>
      <w:r w:rsidRPr="00BA2072">
        <w:rPr>
          <w:rFonts w:ascii="Times New Roman" w:hAnsi="Times New Roman" w:cs="Times New Roman"/>
          <w:sz w:val="24"/>
          <w:szCs w:val="24"/>
        </w:rPr>
        <w:t>{</w:t>
      </w:r>
      <w:r w:rsidRPr="00BA2072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for item in items %</w:t>
      </w:r>
      <w:r w:rsidRPr="00BA2072">
        <w:rPr>
          <w:rFonts w:ascii="Times New Roman" w:hAnsi="Times New Roman" w:cs="Times New Roman"/>
          <w:sz w:val="24"/>
          <w:szCs w:val="24"/>
        </w:rPr>
        <w:t>}</w:t>
      </w:r>
    </w:p>
    <w:p w14:paraId="4F038737" w14:textId="13822C75" w:rsidR="00BA2072" w:rsidRDefault="00BA2072" w:rsidP="00BA2072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3076B817" w14:textId="09673A87" w:rsidR="00BA2072" w:rsidRPr="00BA2072" w:rsidRDefault="00BA2072" w:rsidP="00BA2072">
      <w:pPr>
        <w:rPr>
          <w:rFonts w:ascii="Times New Roman" w:hAnsi="Times New Roman" w:cs="Times New Roman"/>
          <w:sz w:val="24"/>
          <w:szCs w:val="24"/>
        </w:rPr>
      </w:pPr>
      <w:r w:rsidRPr="00BA2072">
        <w:rPr>
          <w:rFonts w:ascii="Times New Roman" w:hAnsi="Times New Roman" w:cs="Times New Roman"/>
          <w:sz w:val="24"/>
          <w:szCs w:val="24"/>
        </w:rPr>
        <w:t>{%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72">
        <w:rPr>
          <w:rFonts w:ascii="Times New Roman" w:hAnsi="Times New Roman" w:cs="Times New Roman"/>
          <w:sz w:val="24"/>
          <w:szCs w:val="24"/>
        </w:rPr>
        <w:t>%}</w:t>
      </w:r>
    </w:p>
    <w:p w14:paraId="22268887" w14:textId="77777777" w:rsidR="00BA2072" w:rsidRPr="00BA2072" w:rsidRDefault="00BA2072" w:rsidP="00BA2072">
      <w:pPr>
        <w:rPr>
          <w:rFonts w:ascii="Times New Roman" w:hAnsi="Times New Roman" w:cs="Times New Roman"/>
          <w:sz w:val="24"/>
          <w:szCs w:val="24"/>
        </w:rPr>
      </w:pPr>
    </w:p>
    <w:sectPr w:rsidR="00BA2072" w:rsidRPr="00BA2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6670BA"/>
    <w:multiLevelType w:val="hybridMultilevel"/>
    <w:tmpl w:val="AC94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4D5D"/>
    <w:rsid w:val="00AA1D8D"/>
    <w:rsid w:val="00B47730"/>
    <w:rsid w:val="00BA2072"/>
    <w:rsid w:val="00CB0664"/>
    <w:rsid w:val="00DE3C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CB6184"/>
  <w14:defaultImageDpi w14:val="300"/>
  <w15:docId w15:val="{22AFAB3C-1DC0-4EF6-9017-5DE0913B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2CEF5-FCEF-4885-8096-CC494C9E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3</cp:revision>
  <dcterms:created xsi:type="dcterms:W3CDTF">2025-10-07T07:16:00Z</dcterms:created>
  <dcterms:modified xsi:type="dcterms:W3CDTF">2025-10-07T07:23:00Z</dcterms:modified>
  <cp:category/>
</cp:coreProperties>
</file>